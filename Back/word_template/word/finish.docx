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EAE0" w14:textId="009BC0BF" w:rsidR="00D12685" w:rsidRPr="00D12685" w:rsidRDefault="00D12685" w:rsidP="00CA206C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D12685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МИНИСТЕРСТВО ОБРАЗОВАНИЯ  И НАУКИ КЫРГЫЗСКОЙ РЕСПУБЛИКИ</w:t>
      </w:r>
    </w:p>
    <w:p w14:paraId="2F8F4966" w14:textId="77777777" w:rsidR="00D12685" w:rsidRPr="00D12685" w:rsidRDefault="00D12685" w:rsidP="00D12685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D12685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КЫРГЫЗСКИЙ ГОСУДАРСТВЕННЫЙ ТЕХНИЧЕСКИЙ УНИВЕРСИТЕТ</w:t>
      </w:r>
    </w:p>
    <w:p w14:paraId="42DDD0E7" w14:textId="11A6525B" w:rsidR="00D12685" w:rsidRPr="00D12685" w:rsidRDefault="00D12685" w:rsidP="00D12685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D12685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ИМ. И. РАЗЗАКОВА</w:t>
      </w:r>
    </w:p>
    <w:p w14:paraId="6DA8CFDA" w14:textId="649B12D5" w:rsidR="00E345B0" w:rsidRPr="004848BD" w:rsidRDefault="004848BD" w:rsidP="00730AE0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ky-KG" w:eastAsia="ru-RU"/>
        </w:rPr>
      </w:pPr>
      <w:r w:rsidRPr="004848BD">
        <w:rPr>
          <w:rFonts w:ascii="Arial" w:eastAsia="Times New Roman" w:hAnsi="Arial" w:cs="Arial"/>
          <w:b/>
          <w:bCs/>
          <w:color w:val="222222"/>
          <w:sz w:val="21"/>
          <w:szCs w:val="21"/>
          <w:lang w:val="ky-KG" w:eastAsia="ru-RU"/>
        </w:rPr>
        <w:t>ФАКУЛЬТЕТ ИНФОРМАЦИОННЫХ ТЕХНОЛОГИЙ</w:t>
      </w:r>
    </w:p>
    <w:p w14:paraId="719A80FD" w14:textId="77E5199B" w:rsidR="00D12685" w:rsidRPr="004848BD" w:rsidRDefault="004848BD" w:rsidP="00730AE0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</w:pPr>
      <w:r w:rsidRPr="004848BD">
        <w:rPr>
          <w:rFonts w:ascii="Arial" w:eastAsia="Times New Roman" w:hAnsi="Arial" w:cs="Arial"/>
          <w:b/>
          <w:bCs/>
          <w:color w:val="222222"/>
          <w:sz w:val="21"/>
          <w:szCs w:val="21"/>
          <w:lang w:val="ky-KG" w:eastAsia="ru-RU"/>
        </w:rPr>
        <w:t>КАФЕДРА ПРИКЛАДНОЙ ИНФОРМАТИКИ</w:t>
      </w:r>
    </w:p>
    <w:tbl>
      <w:tblPr>
        <w:tblW w:w="4536" w:type="dxa"/>
        <w:tblCellSpacing w:w="0" w:type="dxa"/>
        <w:tblInd w:w="4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</w:tblGrid>
      <w:tr w:rsidR="00D12685" w:rsidRPr="00DF421F" w14:paraId="23599CC7" w14:textId="77777777" w:rsidTr="00D12685">
        <w:trPr>
          <w:trHeight w:val="895"/>
          <w:tblCellSpacing w:w="0" w:type="dxa"/>
        </w:trPr>
        <w:tc>
          <w:tcPr>
            <w:tcW w:w="453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C9ED1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046FB690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E257212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B874B04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12CDF71C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1121B1E8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65441F16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928C887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22345A1F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2DBC07AF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35385959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1FF4A2CE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069E78B0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008917A3" w14:textId="77777777" w:rsidR="00E159DB" w:rsidRDefault="00E159DB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</w:pPr>
          </w:p>
          <w:p w14:paraId="4F534BEA" w14:textId="265C7FD0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«УТВЕРЖДАЮ»</w:t>
            </w:r>
          </w:p>
          <w:p w14:paraId="49944053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577494B4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Декан/Директор            ____________________________</w:t>
            </w:r>
          </w:p>
          <w:p w14:paraId="2E79B474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 (факультет/институт)</w:t>
            </w:r>
          </w:p>
          <w:p w14:paraId="0E0C91AC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____________________Ф.И.О.</w:t>
            </w:r>
          </w:p>
          <w:p w14:paraId="133D2A8F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 (подпись)</w:t>
            </w:r>
          </w:p>
          <w:p w14:paraId="2C9676D5" w14:textId="77777777" w:rsidR="00D12685" w:rsidRPr="00D12685" w:rsidRDefault="00D12685" w:rsidP="00D12685">
            <w:pPr>
              <w:spacing w:after="0" w:line="450" w:lineRule="atLeast"/>
              <w:jc w:val="righ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D12685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«_____»________________ 20____г.</w:t>
            </w:r>
          </w:p>
        </w:tc>
      </w:tr>
    </w:tbl>
    <w:p w14:paraId="3228E7D5" w14:textId="1914F1D2" w:rsidR="003018DD" w:rsidRDefault="003018DD" w:rsidP="00D12685">
      <w:pPr>
        <w:ind w:left="4320"/>
        <w:jc w:val="right"/>
        <w:rPr>
          <w:lang w:val="ru-KG"/>
        </w:rPr>
      </w:pPr>
    </w:p>
    <w:p w14:paraId="44D03A27" w14:textId="77777777" w:rsidR="00E345B0" w:rsidRDefault="00E345B0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7EB28A3D" w14:textId="2A6D7939" w:rsidR="00E159DB" w:rsidRP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УЧЕБНО-МЕТОДИЧЕКИЙ КОМПЛЕКС</w:t>
      </w:r>
    </w:p>
    <w:p w14:paraId="226E4CA9" w14:textId="77777777" w:rsidR="00E159DB" w:rsidRP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ПО ДИСЦИПЛИНЕ</w:t>
      </w:r>
    </w:p>
    <w:p w14:paraId="05DA023A" w14:textId="06948146" w:rsidR="00DF421F" w:rsidRPr="004848BD" w:rsidRDefault="0048491B" w:rsidP="00E345B0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8491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Прикладная информатика в экономике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5448"/>
      </w:tblGrid>
      <w:tr w:rsidR="00E159DB" w:rsidRPr="00F95276" w14:paraId="646F03AC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DE26D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Направление: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84309C" w14:textId="2E8843FD" w:rsidR="00E159DB" w:rsidRPr="007408C4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  </w:t>
            </w:r>
            <w:r w:rsidRPr="007408C4"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</w:t>
            </w:r>
            <w:proofErr w:type="spellStart"/>
            <w:r w:rsidR="005506A5" w:rsidRPr="007408C4"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  <w:t>napr</w:t>
            </w:r>
            <w:proofErr w:type="spellEnd"/>
          </w:p>
          <w:p w14:paraId="7749C74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12287EE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ECDA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Профиль:</w:t>
            </w:r>
          </w:p>
          <w:p w14:paraId="468E7FC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9E078" w14:textId="77777777" w:rsidR="00F95276" w:rsidRPr="004848BD" w:rsidRDefault="00E159DB" w:rsidP="00F95276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   </w:t>
            </w:r>
            <w:r w:rsidR="00F95276" w:rsidRPr="004848BD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speciality</w:t>
            </w:r>
          </w:p>
          <w:p w14:paraId="2E5CF6AD" w14:textId="71854A7C" w:rsidR="00E345B0" w:rsidRPr="00E345B0" w:rsidRDefault="00E345B0" w:rsidP="00E345B0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</w:p>
          <w:p w14:paraId="63C9006F" w14:textId="3F70219D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</w:pPr>
          </w:p>
        </w:tc>
      </w:tr>
      <w:tr w:rsidR="00E159DB" w:rsidRPr="00E159DB" w14:paraId="3854A7FF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574A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Квалификация: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1EAC8" w14:textId="3C7EACBA" w:rsidR="00E159DB" w:rsidRPr="004848BD" w:rsidRDefault="005506A5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  <w:t xml:space="preserve">    </w:t>
            </w:r>
            <w:r w:rsidRPr="004848BD"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  <w:t>level</w:t>
            </w:r>
          </w:p>
          <w:p w14:paraId="35625B5B" w14:textId="77777777" w:rsidR="00E345B0" w:rsidRDefault="00E345B0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</w:p>
          <w:p w14:paraId="1145A842" w14:textId="4704FF1F" w:rsidR="00E345B0" w:rsidRPr="00E345B0" w:rsidRDefault="00E345B0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eastAsia="ru-RU"/>
              </w:rPr>
            </w:pPr>
          </w:p>
        </w:tc>
      </w:tr>
      <w:tr w:rsidR="00E159DB" w:rsidRPr="00E159DB" w14:paraId="25B21078" w14:textId="77777777" w:rsidTr="00E159DB">
        <w:trPr>
          <w:tblCellSpacing w:w="0" w:type="dxa"/>
        </w:trPr>
        <w:tc>
          <w:tcPr>
            <w:tcW w:w="3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BDA81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lang w:val="ru-KG" w:eastAsia="ru-RU"/>
              </w:rPr>
              <w:t>Форма обучения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: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58A7C" w14:textId="57CCB21F" w:rsidR="00E159DB" w:rsidRPr="00F95276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</w:pPr>
            <w:r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 xml:space="preserve">    </w:t>
            </w:r>
            <w:r w:rsidR="00F95276"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  <w:t>Очная</w:t>
            </w:r>
          </w:p>
          <w:p w14:paraId="60FEAFF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</w:tbl>
    <w:p w14:paraId="3B2E8EBB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04266C30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1110F2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167F415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AFA1E84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3F73B056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4F56DAA5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1F1EF4CB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35A8B4EF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5E8D4B56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4B8C57D9" w14:textId="77777777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5871701D" w14:textId="6212F5A0" w:rsid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t>Бишкек, 2020 г.</w:t>
      </w:r>
    </w:p>
    <w:p w14:paraId="5ABFFF4C" w14:textId="77777777" w:rsidR="00E345B0" w:rsidRDefault="00E345B0" w:rsidP="00E159DB">
      <w:pPr>
        <w:spacing w:after="240" w:line="288" w:lineRule="atLeast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68047F97" w14:textId="77777777" w:rsidR="00E345B0" w:rsidRDefault="00E345B0" w:rsidP="00E159DB">
      <w:pPr>
        <w:spacing w:after="240" w:line="288" w:lineRule="atLeast"/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</w:pPr>
    </w:p>
    <w:p w14:paraId="662D424E" w14:textId="14BB143F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Лист согласования</w:t>
      </w:r>
    </w:p>
    <w:p w14:paraId="499DDF17" w14:textId="4ACF2942" w:rsidR="00E159DB" w:rsidRPr="00216D6B" w:rsidRDefault="00E159DB" w:rsidP="00E159DB">
      <w:pPr>
        <w:spacing w:after="240" w:line="288" w:lineRule="atLeast"/>
        <w:jc w:val="both"/>
        <w:rPr>
          <w:rFonts w:ascii="Arial" w:eastAsia="Times New Roman" w:hAnsi="Arial" w:cs="Arial"/>
          <w:color w:val="222222"/>
          <w:sz w:val="21"/>
          <w:szCs w:val="21"/>
          <w:lang w:val="ru-RU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Учебно-методический комплекс по дисциплине </w:t>
      </w:r>
      <w:r w:rsidRPr="00E159DB">
        <w:rPr>
          <w:rFonts w:ascii="Arial" w:eastAsia="Times New Roman" w:hAnsi="Arial" w:cs="Arial"/>
          <w:color w:val="222222"/>
          <w:sz w:val="21"/>
          <w:szCs w:val="21"/>
          <w:lang w:val="ru-RU" w:eastAsia="ru-RU"/>
        </w:rPr>
        <w:t>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 w:rsidR="004848BD" w:rsidRP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710300 «Прикладная информатика»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 разработан в соответствии с требованиями ГОС ВПО по подготовки бакалавров/магистров/специалистов и предназначен для студентов, обучающихся по направлению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 </w:t>
      </w:r>
      <w:r w:rsidR="00CC08A2" w:rsidRPr="00CC08A2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Прикладная информатика в экономике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</w:p>
    <w:p w14:paraId="71559A47" w14:textId="2D0D530E" w:rsidR="00E159DB" w:rsidRPr="00E159DB" w:rsidRDefault="00E159DB" w:rsidP="00E159DB">
      <w:pPr>
        <w:spacing w:after="240" w:line="288" w:lineRule="atLeast"/>
        <w:jc w:val="both"/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профилю/программе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 w:rsidR="004848BD" w:rsidRP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710300 «Прикладная информатика»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</w:p>
    <w:p w14:paraId="7C0C7DDD" w14:textId="2D51D171" w:rsidR="00E159DB" w:rsidRPr="00E159DB" w:rsidRDefault="00E159DB" w:rsidP="00E159DB">
      <w:pPr>
        <w:spacing w:after="240" w:line="288" w:lineRule="atLeast"/>
        <w:jc w:val="both"/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 xml:space="preserve">Автор/ы (составитель/и):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“</w:t>
      </w:r>
      <w:r w:rsidR="004848BD"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 xml:space="preserve"> author </w:t>
      </w:r>
      <w:r>
        <w:rPr>
          <w:rFonts w:ascii="Arial" w:eastAsia="Times New Roman" w:hAnsi="Arial" w:cs="Arial"/>
          <w:color w:val="222222"/>
          <w:sz w:val="21"/>
          <w:szCs w:val="21"/>
          <w:lang w:val="ky-KG" w:eastAsia="ru-RU"/>
        </w:rPr>
        <w:t>”</w:t>
      </w:r>
    </w:p>
    <w:p w14:paraId="4F59D2D4" w14:textId="77777777" w:rsidR="00E159DB" w:rsidRPr="00E159DB" w:rsidRDefault="00E159DB" w:rsidP="00E159DB">
      <w:pPr>
        <w:spacing w:after="240" w:line="288" w:lineRule="atLeast"/>
        <w:jc w:val="center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</w:p>
    <w:tbl>
      <w:tblPr>
        <w:tblpPr w:leftFromText="180" w:rightFromText="180" w:vertAnchor="text" w:horzAnchor="margin" w:tblpXSpec="center" w:tblpY="-1440"/>
        <w:tblW w:w="1178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1"/>
        <w:gridCol w:w="2025"/>
        <w:gridCol w:w="2880"/>
      </w:tblGrid>
      <w:tr w:rsidR="00E159DB" w:rsidRPr="00E159DB" w14:paraId="4BD90075" w14:textId="77777777" w:rsidTr="00E159DB">
        <w:trPr>
          <w:trHeight w:val="903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288119" w14:textId="77777777" w:rsidR="00E159DB" w:rsidRPr="00E159DB" w:rsidRDefault="00E159DB" w:rsidP="00E159DB">
            <w:pPr>
              <w:spacing w:after="0" w:line="450" w:lineRule="atLeast"/>
              <w:ind w:right="52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lastRenderedPageBreak/>
              <w:t>Процесс рассмотрения и утверждения УМКД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D50B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№ протокола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3E809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Подписи (печать)</w:t>
            </w:r>
          </w:p>
        </w:tc>
      </w:tr>
      <w:tr w:rsidR="00E159DB" w:rsidRPr="00DF421F" w14:paraId="26558691" w14:textId="77777777" w:rsidTr="00E159DB">
        <w:trPr>
          <w:trHeight w:val="3614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35C7F" w14:textId="1F556A0E" w:rsidR="00E159DB" w:rsidRPr="00CC08A2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ky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рассмотрен на заседании кафедры</w:t>
            </w:r>
            <w:r w:rsidR="004848BD"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_________________________</w:t>
            </w:r>
          </w:p>
          <w:p w14:paraId="393065B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0BB788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(наименование учебного подразделения)</w:t>
            </w:r>
          </w:p>
          <w:p w14:paraId="030A778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9761C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18E3DC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протокол №____</w:t>
            </w:r>
          </w:p>
          <w:p w14:paraId="68E4ADC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от«_____» __________</w:t>
            </w:r>
          </w:p>
          <w:p w14:paraId="27EC2EE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20__ г.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0D5F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Зав. профилирующей кафедры:</w:t>
            </w:r>
          </w:p>
          <w:p w14:paraId="28AD7A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24D50B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0B1F079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</w:t>
            </w:r>
          </w:p>
          <w:p w14:paraId="4073677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7C845EDF" w14:textId="77777777" w:rsidTr="00E159DB">
        <w:trPr>
          <w:trHeight w:val="3597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83AF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vertAlign w:val="superscript"/>
                <w:lang w:val="ru-KG" w:eastAsia="ru-RU"/>
              </w:rPr>
              <w:t>*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рассмотрен на заседании кафедры_________________________</w:t>
            </w:r>
          </w:p>
          <w:p w14:paraId="4E9A40B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EB0739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(наименование учебного подразделения)</w:t>
            </w:r>
          </w:p>
          <w:p w14:paraId="224E03B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0C03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00A13A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протокол №____</w:t>
            </w:r>
          </w:p>
          <w:p w14:paraId="3DA0F78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от«_____» __________</w:t>
            </w:r>
          </w:p>
          <w:p w14:paraId="6345250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20__ г.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94FD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Зав. непрофилирующей кафедры:</w:t>
            </w:r>
          </w:p>
          <w:p w14:paraId="7069831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AD7C16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224875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Ф.И.О._____________________</w:t>
            </w:r>
          </w:p>
          <w:p w14:paraId="2E6890B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6EFEF0BA" w14:textId="77777777" w:rsidTr="00E159DB">
        <w:trPr>
          <w:trHeight w:val="459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8792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одобрен руководителем ООП по направлению_______________</w:t>
            </w:r>
          </w:p>
          <w:p w14:paraId="7A8D062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F32653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(наименование учебного подразделения)</w:t>
            </w:r>
          </w:p>
          <w:p w14:paraId="1B62588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EB39E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9199E0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Дата: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D11C9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Руководитель ООП:</w:t>
            </w:r>
          </w:p>
          <w:p w14:paraId="2F4355E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45425DF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1E1BED0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</w:t>
            </w:r>
          </w:p>
          <w:p w14:paraId="3060072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7665CDA8" w14:textId="77777777" w:rsidTr="00E159DB">
        <w:trPr>
          <w:trHeight w:val="144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660B0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согласован на заседании Учебно-методической комиссии факультета/института________________________________(наименование учебного подразделения)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br/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2D8B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C020E3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протокол №_____</w:t>
            </w:r>
          </w:p>
          <w:p w14:paraId="65E87D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от «_____» _________</w:t>
            </w:r>
          </w:p>
          <w:p w14:paraId="232AD91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20__ г.,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7803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Председатель УМК:</w:t>
            </w:r>
          </w:p>
          <w:p w14:paraId="0F5E28D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A52047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278332B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F3C466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Ф.И.О.______________________</w:t>
            </w:r>
          </w:p>
        </w:tc>
      </w:tr>
      <w:tr w:rsidR="00E159DB" w:rsidRPr="00DF421F" w14:paraId="1FDC9C3B" w14:textId="77777777" w:rsidTr="00E159DB">
        <w:trPr>
          <w:trHeight w:val="3597"/>
          <w:tblCellSpacing w:w="0" w:type="dxa"/>
        </w:trPr>
        <w:tc>
          <w:tcPr>
            <w:tcW w:w="6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02C96" w14:textId="77777777" w:rsid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b/>
                <w:bCs/>
                <w:color w:val="222222"/>
                <w:sz w:val="21"/>
                <w:szCs w:val="21"/>
                <w:vertAlign w:val="superscript"/>
                <w:lang w:val="ru-KG" w:eastAsia="ru-RU"/>
              </w:rPr>
              <w:lastRenderedPageBreak/>
              <w:t>**</w:t>
            </w: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Учебно-методический комплекс дисциплины согласован (или обсуждался/рецензирован) ______________________________                                                                             </w:t>
            </w:r>
          </w:p>
          <w:p w14:paraId="3A8FA9FB" w14:textId="63976795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(указать наименование предприятия/ учреждения/организации)</w:t>
            </w:r>
          </w:p>
          <w:p w14:paraId="3478D71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FEC6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Дата:</w:t>
            </w:r>
          </w:p>
          <w:p w14:paraId="1B7C6EC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согласования/ обсуждения/</w:t>
            </w:r>
          </w:p>
          <w:p w14:paraId="0FB38A5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рецензия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CED33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A8ACEB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(должность)_________________</w:t>
            </w:r>
          </w:p>
          <w:p w14:paraId="5A29DAA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2B57EF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                           (подпись)</w:t>
            </w:r>
          </w:p>
          <w:p w14:paraId="57D4F58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Ф.И.О.______________________</w:t>
            </w:r>
          </w:p>
        </w:tc>
      </w:tr>
    </w:tbl>
    <w:p w14:paraId="206A1EE8" w14:textId="33930938" w:rsid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</w:p>
    <w:p w14:paraId="2AD57AF1" w14:textId="77777777" w:rsidR="00E159DB" w:rsidRDefault="00E159DB">
      <w:pPr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br w:type="page"/>
      </w:r>
    </w:p>
    <w:p w14:paraId="112F55D0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Лист изменений и дополнений в УМКД</w:t>
      </w:r>
    </w:p>
    <w:tbl>
      <w:tblPr>
        <w:tblW w:w="1048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836"/>
        <w:gridCol w:w="3423"/>
        <w:gridCol w:w="1276"/>
        <w:gridCol w:w="1275"/>
        <w:gridCol w:w="2136"/>
      </w:tblGrid>
      <w:tr w:rsidR="00E159DB" w:rsidRPr="00E159DB" w14:paraId="4866626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FBB75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№</w:t>
            </w:r>
          </w:p>
          <w:p w14:paraId="56B5A04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п/п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D3BB6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Номер и название раздела  УМКД</w:t>
            </w:r>
          </w:p>
          <w:p w14:paraId="25C9744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7E860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Описание изменений/дополнений в УМКД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9C51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Дата изменений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3BD74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№ протокола заседания кафедры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BFA92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Подписи преподавателя,</w:t>
            </w:r>
          </w:p>
          <w:p w14:paraId="24C8DA2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зав. кафедрой</w:t>
            </w:r>
          </w:p>
        </w:tc>
      </w:tr>
      <w:tr w:rsidR="00E159DB" w:rsidRPr="00E159DB" w14:paraId="686B3F17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A383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40ABD9F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6C5B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B81D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06A0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D0310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508D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D612E9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4464FA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1658302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04BB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A46919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4B1D8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974B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EE60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8A41E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0FF63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E2309EA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FB43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5890E58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C1BC6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50E1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A3FF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444F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65881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5C6D3096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401FE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414250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E388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2BF7A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C87C4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53F1D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71238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01C61DD8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EDC0F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3310685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0D78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9602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49EF7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7560E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37D9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70A71E55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7390F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48DB8C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6F26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BF1FB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1249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54D48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8F5B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11838BBD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38D3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788CD42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B3312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1C1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08E4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FFE22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931B1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4C45961D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49C9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64818E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0643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411C9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F3D1A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F085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F406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4E9BE8FA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CBE5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2C3DCC7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DAD7E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99F33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367B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E5A7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1DE5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75694F3D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45A73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12C03F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A16D5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D063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5254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43196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31BE9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7EF2BE6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1D3B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AF302CC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lastRenderedPageBreak/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F093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lastRenderedPageBreak/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D2BE7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E2539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AEB3A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2E228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2E025E1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3D96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1067AC1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0E0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D873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857C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BC28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B1D9E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4EDC58E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E0A85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64A7FC5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882F1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83092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3E74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CD5AA7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B7EC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603F4006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4BC5B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53EC42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CBF6D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A32D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CF83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AF97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25AB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6591FB69" w14:textId="77777777" w:rsidTr="00E159DB">
        <w:trPr>
          <w:tblCellSpacing w:w="0" w:type="dxa"/>
          <w:jc w:val="center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8817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  <w:p w14:paraId="0101E8A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45F74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34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B23C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839D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0084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21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6A92E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</w:tbl>
    <w:p w14:paraId="2C66C90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7E3B023B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38D198D4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BE0DF8C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CECD23A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0449E92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281DD67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6B176B4B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7C7C02E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3C88058D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4949BD86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CF8AC93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B0156A5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5D65F093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2ACB222D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4DEAEBF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  <w:t> </w:t>
      </w:r>
    </w:p>
    <w:p w14:paraId="486B57D8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  <w:r w:rsidRPr="00E159DB">
        <w:rPr>
          <w:rFonts w:ascii="Arial" w:eastAsia="Times New Roman" w:hAnsi="Arial" w:cs="Arial"/>
          <w:b/>
          <w:bCs/>
          <w:color w:val="222222"/>
          <w:sz w:val="21"/>
          <w:szCs w:val="21"/>
          <w:lang w:val="ru-KG" w:eastAsia="ru-RU"/>
        </w:rPr>
        <w:lastRenderedPageBreak/>
        <w:t>Содержание УМКД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6366"/>
        <w:gridCol w:w="1284"/>
      </w:tblGrid>
      <w:tr w:rsidR="00E159DB" w:rsidRPr="00E159DB" w14:paraId="5D31BA35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5CFA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Разделы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CB75B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F844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стр</w:t>
            </w:r>
          </w:p>
        </w:tc>
      </w:tr>
      <w:tr w:rsidR="00E159DB" w:rsidRPr="00E159DB" w14:paraId="58BC1ADB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1623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0AA9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Пояснительная записка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D7D4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0CB12726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5F2C6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689D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Рабочая программа дисциплины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53AA1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680F4063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379AC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3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3959B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Силлабус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3E61A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1C6959D5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5F56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4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519C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Глоссарий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FBF16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10A5148A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8108E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5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FD8B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Лекционные материалы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91EF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58EB78EB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1B7D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6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C5A3E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Учебные и учебно-методические материалы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2E43C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1F5F0B85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8AB5B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7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A58B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Методические указания по самостоятельной  работе студентов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95A0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73C186FE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9AC6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8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7E95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Методические указания по организации и  выполнению курсовых проектов (работ)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0C85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3F96B624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4A79F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9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7F677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Фонд оценочных средств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00403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E159DB" w14:paraId="5C4E6DDE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64EC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10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982D7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Электронные образовательные ресурсы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5D30D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4F1FA737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9B6D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11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47294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Перечень сопровождающих занятия материалов (карта обеспечения ТСО)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062E00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11AB098F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ED482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B2571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Перечень используемых при изучении дисциплины специализированных аудиторий, кабинетов и лабораторий, учебно-лабораторного оборудования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82BF5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5948607C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A653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13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A3756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Применяемые методы преподавания учебной дисциплины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99D334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  <w:tr w:rsidR="00E159DB" w:rsidRPr="00DF421F" w14:paraId="23BB6894" w14:textId="77777777" w:rsidTr="00E159DB">
        <w:trPr>
          <w:tblCellSpacing w:w="0" w:type="dxa"/>
        </w:trPr>
        <w:tc>
          <w:tcPr>
            <w:tcW w:w="1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AA52C8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14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6A569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Методические рекомендации  для преподавателяи студента</w:t>
            </w:r>
          </w:p>
        </w:tc>
        <w:tc>
          <w:tcPr>
            <w:tcW w:w="1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4966B" w14:textId="77777777" w:rsidR="00E159DB" w:rsidRPr="00E159DB" w:rsidRDefault="00E159DB" w:rsidP="00E159DB">
            <w:pPr>
              <w:spacing w:after="0" w:line="450" w:lineRule="atLeast"/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</w:pPr>
            <w:r w:rsidRPr="00E159DB">
              <w:rPr>
                <w:rFonts w:ascii="inherit" w:eastAsia="Times New Roman" w:hAnsi="inherit" w:cs="Arial"/>
                <w:color w:val="222222"/>
                <w:sz w:val="21"/>
                <w:szCs w:val="21"/>
                <w:lang w:val="ru-KG" w:eastAsia="ru-RU"/>
              </w:rPr>
              <w:t> </w:t>
            </w:r>
          </w:p>
        </w:tc>
      </w:tr>
    </w:tbl>
    <w:p w14:paraId="436923E6" w14:textId="77777777" w:rsidR="00E159DB" w:rsidRPr="00E159DB" w:rsidRDefault="00E159DB" w:rsidP="00E159DB">
      <w:pPr>
        <w:spacing w:after="240" w:line="288" w:lineRule="atLeast"/>
        <w:rPr>
          <w:rFonts w:ascii="Arial" w:eastAsia="Times New Roman" w:hAnsi="Arial" w:cs="Arial"/>
          <w:color w:val="222222"/>
          <w:sz w:val="21"/>
          <w:szCs w:val="21"/>
          <w:lang w:val="ru-KG" w:eastAsia="ru-RU"/>
        </w:rPr>
      </w:pPr>
    </w:p>
    <w:p w14:paraId="4C9F6565" w14:textId="77777777" w:rsidR="00E159DB" w:rsidRPr="00D12685" w:rsidRDefault="00E159DB" w:rsidP="00D12685">
      <w:pPr>
        <w:ind w:left="4320"/>
        <w:jc w:val="right"/>
        <w:rPr>
          <w:lang w:val="ru-KG"/>
        </w:rPr>
      </w:pPr>
    </w:p>
    <w:sectPr w:rsidR="00E159DB" w:rsidRPr="00D12685" w:rsidSect="009C15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928008">
    <w:abstractNumId w:val="8"/>
  </w:num>
  <w:num w:numId="2" w16cid:durableId="432214496">
    <w:abstractNumId w:val="6"/>
  </w:num>
  <w:num w:numId="3" w16cid:durableId="1706371027">
    <w:abstractNumId w:val="5"/>
  </w:num>
  <w:num w:numId="4" w16cid:durableId="1536112100">
    <w:abstractNumId w:val="4"/>
  </w:num>
  <w:num w:numId="5" w16cid:durableId="117719514">
    <w:abstractNumId w:val="7"/>
  </w:num>
  <w:num w:numId="6" w16cid:durableId="1620992141">
    <w:abstractNumId w:val="3"/>
  </w:num>
  <w:num w:numId="7" w16cid:durableId="539828738">
    <w:abstractNumId w:val="2"/>
  </w:num>
  <w:num w:numId="8" w16cid:durableId="754208014">
    <w:abstractNumId w:val="1"/>
  </w:num>
  <w:num w:numId="9" w16cid:durableId="123794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D6B"/>
    <w:rsid w:val="0029639D"/>
    <w:rsid w:val="003018DD"/>
    <w:rsid w:val="00326F90"/>
    <w:rsid w:val="004848BD"/>
    <w:rsid w:val="0048491B"/>
    <w:rsid w:val="005506A5"/>
    <w:rsid w:val="005A4AFF"/>
    <w:rsid w:val="00606629"/>
    <w:rsid w:val="00661405"/>
    <w:rsid w:val="00730AE0"/>
    <w:rsid w:val="007408C4"/>
    <w:rsid w:val="008B1DE5"/>
    <w:rsid w:val="009C1552"/>
    <w:rsid w:val="00AA1D8D"/>
    <w:rsid w:val="00B47730"/>
    <w:rsid w:val="00CA206C"/>
    <w:rsid w:val="00CA3BAF"/>
    <w:rsid w:val="00CB0664"/>
    <w:rsid w:val="00CC08A2"/>
    <w:rsid w:val="00D12685"/>
    <w:rsid w:val="00D133C6"/>
    <w:rsid w:val="00DF421F"/>
    <w:rsid w:val="00E159DB"/>
    <w:rsid w:val="00E345B0"/>
    <w:rsid w:val="00F11122"/>
    <w:rsid w:val="00F952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2F8BD"/>
  <w14:defaultImageDpi w14:val="300"/>
  <w15:docId w15:val="{38FA04F8-F4BE-C948-88EF-6540AF70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1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RU"/>
    </w:rPr>
  </w:style>
  <w:style w:type="character" w:customStyle="1" w:styleId="apple-converted-space">
    <w:name w:val="apple-converted-space"/>
    <w:basedOn w:val="a2"/>
    <w:rsid w:val="00D1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543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Kaiynbaev abatai</cp:lastModifiedBy>
  <cp:revision>18</cp:revision>
  <dcterms:created xsi:type="dcterms:W3CDTF">2013-12-23T23:15:00Z</dcterms:created>
  <dcterms:modified xsi:type="dcterms:W3CDTF">2023-12-17T10:43:00Z</dcterms:modified>
  <cp:category/>
</cp:coreProperties>
</file>